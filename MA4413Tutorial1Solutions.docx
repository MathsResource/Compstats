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B162A4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  <w:b/>
          <w:bCs/>
          <w:u w:val="single"/>
        </w:rPr>
      </w:pPr>
      <w:r w:rsidRPr="00B162A4">
        <w:rPr>
          <w:rFonts w:ascii="Calibri" w:eastAsia="Calibri" w:hAnsi="Calibri" w:cs="Calibri"/>
          <w:b/>
          <w:bCs/>
          <w:u w:val="single"/>
        </w:rPr>
        <w:t>Tutorial 1 Question 1</w:t>
      </w:r>
    </w:p>
    <w:p w:rsidR="00A77B3E" w:rsidRDefault="00B162A4" w:rsidP="00B162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 = {HHH, HHT, HTT, HTH, THH, THT, TTH, TTT}  ( 8 Sample Points)</w:t>
      </w:r>
    </w:p>
    <w:p w:rsidR="00A77B3E" w:rsidRDefault="00B162A4" w:rsidP="00B162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= {HHH, HHT, HTT, HTH}</w:t>
      </w:r>
      <w:r>
        <w:rPr>
          <w:rFonts w:ascii="Calibri" w:eastAsia="Calibri" w:hAnsi="Calibri" w:cs="Calibri"/>
        </w:rPr>
        <w:tab/>
        <w:t xml:space="preserve">                           (4 Sample Points)</w:t>
      </w:r>
    </w:p>
    <w:p w:rsidR="00A77B3E" w:rsidRDefault="00B162A4" w:rsidP="00B162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 = {HTT, HTH, TTH, TTT}                                         (4 Sample Points)</w:t>
      </w:r>
    </w:p>
    <w:p w:rsidR="00A77B3E" w:rsidRDefault="00B162A4" w:rsidP="00B162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 ={HHT,   THH}                                               </w:t>
      </w:r>
      <w:r w:rsidR="009315BE"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 xml:space="preserve"> (</w:t>
      </w:r>
      <w:r w:rsidR="009315B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Sample Points)</w:t>
      </w:r>
    </w:p>
    <w:p w:rsidR="009315BE" w:rsidRDefault="009315BE" w:rsidP="009315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alibri" w:eastAsia="Calibri" w:hAnsi="Calibri" w:cs="Calibri"/>
        </w:rPr>
      </w:pP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  <w:b/>
          <w:bCs/>
          <w:u w:val="single"/>
        </w:rPr>
      </w:pPr>
      <w:r w:rsidRPr="00B162A4">
        <w:rPr>
          <w:rFonts w:ascii="Calibri" w:eastAsia="Calibri" w:hAnsi="Calibri" w:cs="Calibri"/>
          <w:b/>
          <w:bCs/>
          <w:u w:val="single"/>
        </w:rPr>
        <w:t>Tutorial 1 Question 2</w:t>
      </w:r>
    </w:p>
    <w:p w:rsidR="009315BE" w:rsidRPr="00B162A4" w:rsidRDefault="009315B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</w:rPr>
        <w:t xml:space="preserve">Both </w:t>
      </w:r>
      <w:proofErr w:type="gramStart"/>
      <w:r>
        <w:rPr>
          <w:rFonts w:ascii="Calibri" w:eastAsia="Calibri" w:hAnsi="Calibri" w:cs="Calibri"/>
        </w:rPr>
        <w:t>girls :</w:t>
      </w:r>
      <w:proofErr w:type="gramEnd"/>
      <w:r>
        <w:rPr>
          <w:rFonts w:ascii="Calibri" w:eastAsia="Calibri" w:hAnsi="Calibri" w:cs="Calibri"/>
        </w:rPr>
        <w:t xml:space="preserve"> answer Probability is 1/3</w:t>
      </w:r>
    </w:p>
    <w:p w:rsidR="00A77B3E" w:rsidRDefault="00B162A4" w:rsidP="009315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Sample space reduces to</w:t>
      </w:r>
    </w:p>
    <w:p w:rsidR="00A77B3E" w:rsidRDefault="00B162A4" w:rsidP="009315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S* = {</w:t>
      </w:r>
      <w:proofErr w:type="spellStart"/>
      <w:r w:rsidR="009315BE">
        <w:rPr>
          <w:rFonts w:ascii="Calibri" w:eastAsia="Calibri" w:hAnsi="Calibri" w:cs="Calibri"/>
        </w:rPr>
        <w:t>gg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bg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gb</w:t>
      </w:r>
      <w:proofErr w:type="spellEnd"/>
      <w:r>
        <w:rPr>
          <w:rFonts w:ascii="Calibri" w:eastAsia="Calibri" w:hAnsi="Calibri" w:cs="Calibri"/>
        </w:rPr>
        <w:t>}</w:t>
      </w:r>
    </w:p>
    <w:p w:rsidR="009315BE" w:rsidRDefault="00B162A4" w:rsidP="009315BE">
      <w:pPr>
        <w:pBdr>
          <w:top w:val="nil"/>
          <w:left w:val="nil"/>
          <w:bottom w:val="nil"/>
          <w:right w:val="nil"/>
          <w:between w:val="nil"/>
          <w:bar w:val="nil"/>
        </w:pBdr>
        <w:ind w:left="720" w:hanging="360"/>
      </w:pPr>
      <w:r>
        <w:t xml:space="preserve">·         </w:t>
      </w:r>
    </w:p>
    <w:p w:rsidR="00A77B3E" w:rsidRPr="009315BE" w:rsidRDefault="00B162A4" w:rsidP="009315BE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Calibri" w:eastAsia="Calibri" w:hAnsi="Calibri" w:cs="Calibri"/>
        </w:rPr>
        <w:t>Older Child Girl: answer Probability is 1/3</w:t>
      </w:r>
    </w:p>
    <w:p w:rsidR="009315BE" w:rsidRDefault="009315BE" w:rsidP="009315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Sample space reduces to</w:t>
      </w:r>
    </w:p>
    <w:p w:rsidR="009315BE" w:rsidRDefault="009315BE" w:rsidP="009315B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S** = {</w:t>
      </w:r>
      <w:proofErr w:type="spellStart"/>
      <w:r>
        <w:rPr>
          <w:rFonts w:ascii="Calibri" w:eastAsia="Calibri" w:hAnsi="Calibri" w:cs="Calibri"/>
        </w:rPr>
        <w:t>gg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gb</w:t>
      </w:r>
      <w:proofErr w:type="spellEnd"/>
      <w:proofErr w:type="gramEnd"/>
      <w:r>
        <w:rPr>
          <w:rFonts w:ascii="Calibri" w:eastAsia="Calibri" w:hAnsi="Calibri" w:cs="Calibri"/>
        </w:rPr>
        <w:t>}</w:t>
      </w:r>
    </w:p>
    <w:p w:rsidR="00B162A4" w:rsidRDefault="00B162A4" w:rsidP="009315BE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9315BE" w:rsidRDefault="009315BE" w:rsidP="009315BE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Pr="00B162A4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  <w:b/>
          <w:bCs/>
          <w:u w:val="single"/>
        </w:rPr>
      </w:pPr>
      <w:r w:rsidRPr="00B162A4">
        <w:rPr>
          <w:rFonts w:ascii="Calibri" w:eastAsia="Calibri" w:hAnsi="Calibri" w:cs="Calibri"/>
          <w:b/>
          <w:bCs/>
          <w:u w:val="single"/>
        </w:rPr>
        <w:t>Tutorial 1 Question 3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A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= {2,4,6}       </w:t>
      </w:r>
      <w:r>
        <w:rPr>
          <w:rFonts w:ascii="Calibri" w:eastAsia="Calibri" w:hAnsi="Calibri" w:cs="Calibri"/>
        </w:rPr>
        <w:tab/>
        <w:t>Probability is ½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B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Tip : use complement rule (refer to question 1)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probability of zero tails?  1/8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Answer:  1-(1/8</w:t>
      </w:r>
      <w:proofErr w:type="gramStart"/>
      <w:r>
        <w:rPr>
          <w:rFonts w:ascii="Calibri" w:eastAsia="Calibri" w:hAnsi="Calibri" w:cs="Calibri"/>
        </w:rPr>
        <w:t xml:space="preserve">) </w:t>
      </w:r>
      <w:r w:rsidR="009315BE">
        <w:rPr>
          <w:rFonts w:ascii="Calibri" w:eastAsia="Calibri" w:hAnsi="Calibri" w:cs="Calibri"/>
        </w:rPr>
        <w:t xml:space="preserve"> =</w:t>
      </w:r>
      <w:proofErr w:type="gramEnd"/>
      <w:r w:rsidR="009315B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7/8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 C </w:t>
      </w:r>
    </w:p>
    <w:p w:rsidR="00A77B3E" w:rsidRDefault="009315B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>
        <w:rPr>
          <w:rFonts w:ascii="Calibri" w:eastAsia="Calibri" w:hAnsi="Calibri" w:cs="Calibri"/>
        </w:rPr>
        <w:tab/>
        <w:t>Twelve m</w:t>
      </w:r>
      <w:r w:rsidR="00B162A4">
        <w:rPr>
          <w:rFonts w:ascii="Calibri" w:eastAsia="Calibri" w:hAnsi="Calibri" w:cs="Calibri"/>
        </w:rPr>
        <w:t xml:space="preserve">arbles, so probability is </w:t>
      </w:r>
      <w:r>
        <w:rPr>
          <w:rFonts w:ascii="Calibri" w:eastAsia="Calibri" w:hAnsi="Calibri" w:cs="Calibri"/>
        </w:rPr>
        <w:t>3</w:t>
      </w:r>
      <w:r w:rsidR="00B162A4">
        <w:rPr>
          <w:rFonts w:ascii="Calibri" w:eastAsia="Calibri" w:hAnsi="Calibri" w:cs="Calibri"/>
        </w:rPr>
        <w:t>/12</w:t>
      </w:r>
      <w:r>
        <w:rPr>
          <w:rFonts w:ascii="Calibri" w:eastAsia="Calibri" w:hAnsi="Calibri" w:cs="Calibri"/>
        </w:rPr>
        <w:t xml:space="preserve"> =1/4</w:t>
      </w:r>
    </w:p>
    <w:p w:rsidR="00B162A4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Tutorial 1 Question 4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P(M) = 0.30, P(CS) = 0.20, P(M and CS) = 0.10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addition rule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P(</w:t>
      </w:r>
      <w:proofErr w:type="gramEnd"/>
      <w:r>
        <w:rPr>
          <w:rFonts w:ascii="Calibri" w:eastAsia="Calibri" w:hAnsi="Calibri" w:cs="Calibri"/>
        </w:rPr>
        <w:t>M or CS) = P(M) + P(CS) – P(M and CS) = 0.30 + 0.20 – 0.10 = 0.40</w:t>
      </w:r>
    </w:p>
    <w:p w:rsidR="00B162A4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</w:p>
    <w:p w:rsidR="009315BE" w:rsidRDefault="009315B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used</w:t>
      </w:r>
      <w:proofErr w:type="gramEnd"/>
      <w:r>
        <w:rPr>
          <w:rFonts w:ascii="Calibri" w:eastAsia="Calibri" w:hAnsi="Calibri" w:cs="Calibri"/>
        </w:rPr>
        <w:t xml:space="preserve"> Venn Diagrams in tutorials)</w:t>
      </w:r>
    </w:p>
    <w:p w:rsidR="009315BE" w:rsidRDefault="009315B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Tutorial 1 Question 5</w:t>
      </w:r>
    </w:p>
    <w:p w:rsidR="00A77B3E" w:rsidRDefault="00A6037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  <w:b/>
          <w:bCs/>
          <w:u w:val="single"/>
        </w:rPr>
      </w:pP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ind w:left="720" w:hanging="360"/>
      </w:pPr>
      <w:r>
        <w:t xml:space="preserve">·         </w:t>
      </w:r>
      <w:r>
        <w:rPr>
          <w:rFonts w:ascii="Calibri" w:eastAsia="Calibri" w:hAnsi="Calibri" w:cs="Calibri"/>
        </w:rPr>
        <w:t>First one is not defective   9/13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ind w:left="720" w:hanging="360"/>
      </w:pPr>
      <w:r>
        <w:t xml:space="preserve">·         </w:t>
      </w:r>
      <w:r>
        <w:rPr>
          <w:rFonts w:ascii="Calibri" w:eastAsia="Calibri" w:hAnsi="Calibri" w:cs="Calibri"/>
        </w:rPr>
        <w:t>Second one is not defective 8/12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ind w:left="720" w:hanging="360"/>
      </w:pPr>
      <w:r>
        <w:t xml:space="preserve">·         </w:t>
      </w:r>
      <w:r>
        <w:rPr>
          <w:rFonts w:ascii="Calibri" w:eastAsia="Calibri" w:hAnsi="Calibri" w:cs="Calibri"/>
        </w:rPr>
        <w:t>Third one is not defective 7/ 11</w:t>
      </w:r>
    </w:p>
    <w:p w:rsidR="00A77B3E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77B3E" w:rsidRDefault="009315BE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Answer = (9/13) x (8/12) x (7/11) = 0.2937</w:t>
      </w:r>
      <w:r w:rsidR="00B162A4">
        <w:br w:type="page"/>
      </w:r>
    </w:p>
    <w:p w:rsidR="009315BE" w:rsidRDefault="009315BE" w:rsidP="009315B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  <w:r>
        <w:rPr>
          <w:rFonts w:ascii="Courier New" w:eastAsia="Courier New" w:hAnsi="Courier New" w:cs="Courier New"/>
          <w:b/>
          <w:bCs/>
          <w:u w:val="single"/>
        </w:rPr>
        <w:t>Tutorial 1 Question 6</w:t>
      </w:r>
    </w:p>
    <w:p w:rsidR="009315BE" w:rsidRDefault="009315BE" w:rsidP="009315B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</w:p>
    <w:p w:rsidR="009315BE" w:rsidRPr="009315BE" w:rsidRDefault="009315BE" w:rsidP="009A29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 w:rsidRPr="009315BE">
        <w:rPr>
          <w:rFonts w:ascii="Courier New" w:eastAsia="Courier New" w:hAnsi="Courier New" w:cs="Courier New"/>
          <w:bCs/>
        </w:rPr>
        <w:t>P(A</w:t>
      </w:r>
      <w:r w:rsidRPr="009315BE">
        <w:rPr>
          <w:rFonts w:ascii="Courier New" w:eastAsia="Courier New" w:hAnsi="Courier New" w:cs="Courier New"/>
          <w:bCs/>
          <w:vertAlign w:val="superscript"/>
        </w:rPr>
        <w:t>C</w:t>
      </w:r>
      <w:r w:rsidRPr="009315BE">
        <w:rPr>
          <w:rFonts w:ascii="Courier New" w:eastAsia="Courier New" w:hAnsi="Courier New" w:cs="Courier New"/>
          <w:bCs/>
        </w:rPr>
        <w:t>)</w:t>
      </w:r>
      <w:r>
        <w:rPr>
          <w:rFonts w:ascii="Courier New" w:eastAsia="Courier New" w:hAnsi="Courier New" w:cs="Courier New"/>
          <w:bCs/>
        </w:rPr>
        <w:t xml:space="preserve"> = 2/3</w:t>
      </w:r>
    </w:p>
    <w:p w:rsidR="009315BE" w:rsidRDefault="009315BE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</w:p>
    <w:p w:rsidR="009315BE" w:rsidRDefault="009315BE" w:rsidP="009A29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P(A and B) = 1/3 x 1/5 = 1/15</w:t>
      </w:r>
    </w:p>
    <w:p w:rsidR="009315BE" w:rsidRPr="009A6746" w:rsidRDefault="009315BE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</w:p>
    <w:p w:rsidR="009A6746" w:rsidRDefault="009A6746" w:rsidP="009A29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 w:rsidRPr="009A6746">
        <w:rPr>
          <w:rFonts w:ascii="Courier New" w:eastAsia="Courier New" w:hAnsi="Courier New" w:cs="Courier New"/>
          <w:bCs/>
        </w:rPr>
        <w:t>P(only one) = P(A and B</w:t>
      </w:r>
      <w:r w:rsidRPr="009A6746">
        <w:rPr>
          <w:rFonts w:ascii="Courier New" w:eastAsia="Courier New" w:hAnsi="Courier New" w:cs="Courier New"/>
          <w:bCs/>
          <w:vertAlign w:val="superscript"/>
        </w:rPr>
        <w:t>C</w:t>
      </w:r>
      <w:r w:rsidRPr="009A6746">
        <w:rPr>
          <w:rFonts w:ascii="Courier New" w:eastAsia="Courier New" w:hAnsi="Courier New" w:cs="Courier New"/>
          <w:bCs/>
        </w:rPr>
        <w:t>) + P(</w:t>
      </w:r>
      <w:r w:rsidRPr="009315BE">
        <w:rPr>
          <w:rFonts w:ascii="Courier New" w:eastAsia="Courier New" w:hAnsi="Courier New" w:cs="Courier New"/>
          <w:bCs/>
        </w:rPr>
        <w:t>A</w:t>
      </w:r>
      <w:r w:rsidRPr="009315BE">
        <w:rPr>
          <w:rFonts w:ascii="Courier New" w:eastAsia="Courier New" w:hAnsi="Courier New" w:cs="Courier New"/>
          <w:bCs/>
          <w:vertAlign w:val="superscript"/>
        </w:rPr>
        <w:t>C</w:t>
      </w:r>
      <w:r w:rsidRPr="009A6746">
        <w:rPr>
          <w:rFonts w:ascii="Courier New" w:eastAsia="Courier New" w:hAnsi="Courier New" w:cs="Courier New"/>
          <w:bCs/>
        </w:rPr>
        <w:t xml:space="preserve"> and B)</w:t>
      </w:r>
      <w:r>
        <w:rPr>
          <w:rFonts w:ascii="Courier New" w:eastAsia="Courier New" w:hAnsi="Courier New" w:cs="Courier New"/>
          <w:bCs/>
        </w:rPr>
        <w:t xml:space="preserve"> </w:t>
      </w:r>
    </w:p>
    <w:p w:rsidR="009A6746" w:rsidRDefault="009A6746" w:rsidP="009A29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= ( 1/3 x 4/5) + (2/3 x 1/5)</w:t>
      </w:r>
    </w:p>
    <w:p w:rsidR="009A6746" w:rsidRDefault="009A6746" w:rsidP="009A29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= 6/15</w:t>
      </w:r>
    </w:p>
    <w:p w:rsidR="009A6746" w:rsidRDefault="009A6746" w:rsidP="009A29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 xml:space="preserve">P(at least one) = P( A or B) = P(A) + P(B) – P(A and B) </w:t>
      </w:r>
    </w:p>
    <w:p w:rsidR="009A6746" w:rsidRDefault="009A6746" w:rsidP="009A29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 xml:space="preserve">= 5/15 + 3/15 -1/15 </w:t>
      </w:r>
    </w:p>
    <w:p w:rsidR="009A6746" w:rsidRDefault="009A6746" w:rsidP="009A29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= 7/15</w:t>
      </w:r>
    </w:p>
    <w:p w:rsidR="009A6746" w:rsidRDefault="009A6746" w:rsidP="009A296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Another way</w:t>
      </w:r>
    </w:p>
    <w:p w:rsidR="009315BE" w:rsidRDefault="009315BE" w:rsidP="009A2961">
      <w:pPr>
        <w:pBdr>
          <w:top w:val="nil"/>
          <w:left w:val="nil"/>
          <w:bottom w:val="nil"/>
          <w:right w:val="nil"/>
          <w:between w:val="nil"/>
          <w:bar w:val="nil"/>
        </w:pBdr>
        <w:ind w:firstLine="135"/>
        <w:rPr>
          <w:rFonts w:ascii="Courier New" w:eastAsia="Courier New" w:hAnsi="Courier New" w:cs="Courier New"/>
          <w:bCs/>
        </w:rPr>
      </w:pPr>
    </w:p>
    <w:p w:rsidR="009A6746" w:rsidRDefault="009A6746" w:rsidP="009A296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Cs/>
        </w:rPr>
      </w:pPr>
      <w:proofErr w:type="gramStart"/>
      <w:r>
        <w:rPr>
          <w:rFonts w:ascii="Courier New" w:eastAsia="Courier New" w:hAnsi="Courier New" w:cs="Courier New"/>
          <w:bCs/>
        </w:rPr>
        <w:t>P(</w:t>
      </w:r>
      <w:proofErr w:type="gramEnd"/>
      <w:r>
        <w:rPr>
          <w:rFonts w:ascii="Courier New" w:eastAsia="Courier New" w:hAnsi="Courier New" w:cs="Courier New"/>
          <w:bCs/>
        </w:rPr>
        <w:t>at least one) = P(only one) + P(both)</w:t>
      </w:r>
    </w:p>
    <w:p w:rsidR="009A6746" w:rsidRDefault="009A6746" w:rsidP="009A29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= 6/15 + 1/15</w:t>
      </w:r>
    </w:p>
    <w:p w:rsidR="009A6746" w:rsidRDefault="009A6746" w:rsidP="009A29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 xml:space="preserve">= 7/15  </w:t>
      </w:r>
    </w:p>
    <w:p w:rsidR="009A2961" w:rsidRDefault="009A2961" w:rsidP="009A674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</w:p>
    <w:p w:rsidR="009A2961" w:rsidRDefault="009A6746" w:rsidP="009A29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P(</w:t>
      </w:r>
      <w:r w:rsidR="009A2961">
        <w:rPr>
          <w:rFonts w:ascii="Courier New" w:eastAsia="Courier New" w:hAnsi="Courier New" w:cs="Courier New"/>
          <w:bCs/>
        </w:rPr>
        <w:t xml:space="preserve">neither) = </w:t>
      </w:r>
      <w:r w:rsidR="009A2961" w:rsidRPr="009A6746">
        <w:rPr>
          <w:rFonts w:ascii="Courier New" w:eastAsia="Courier New" w:hAnsi="Courier New" w:cs="Courier New"/>
          <w:bCs/>
        </w:rPr>
        <w:t>P(</w:t>
      </w:r>
      <w:r w:rsidR="009A2961" w:rsidRPr="009315BE">
        <w:rPr>
          <w:rFonts w:ascii="Courier New" w:eastAsia="Courier New" w:hAnsi="Courier New" w:cs="Courier New"/>
          <w:bCs/>
        </w:rPr>
        <w:t>A</w:t>
      </w:r>
      <w:r w:rsidR="009A2961" w:rsidRPr="009315BE">
        <w:rPr>
          <w:rFonts w:ascii="Courier New" w:eastAsia="Courier New" w:hAnsi="Courier New" w:cs="Courier New"/>
          <w:bCs/>
          <w:vertAlign w:val="superscript"/>
        </w:rPr>
        <w:t>C</w:t>
      </w:r>
      <w:r w:rsidR="009A2961" w:rsidRPr="009A6746">
        <w:rPr>
          <w:rFonts w:ascii="Courier New" w:eastAsia="Courier New" w:hAnsi="Courier New" w:cs="Courier New"/>
          <w:bCs/>
        </w:rPr>
        <w:t xml:space="preserve"> and B</w:t>
      </w:r>
      <w:r w:rsidR="009A2961" w:rsidRPr="009A6746">
        <w:rPr>
          <w:rFonts w:ascii="Courier New" w:eastAsia="Courier New" w:hAnsi="Courier New" w:cs="Courier New"/>
          <w:bCs/>
          <w:vertAlign w:val="superscript"/>
        </w:rPr>
        <w:t>C</w:t>
      </w:r>
      <w:r w:rsidR="009A2961" w:rsidRPr="009A6746">
        <w:rPr>
          <w:rFonts w:ascii="Courier New" w:eastAsia="Courier New" w:hAnsi="Courier New" w:cs="Courier New"/>
          <w:bCs/>
        </w:rPr>
        <w:t>)</w:t>
      </w:r>
      <w:r w:rsidR="009A2961">
        <w:rPr>
          <w:rFonts w:ascii="Courier New" w:eastAsia="Courier New" w:hAnsi="Courier New" w:cs="Courier New"/>
          <w:bCs/>
        </w:rPr>
        <w:t xml:space="preserve"> = 2/3 x 4/5 = 8/15</w:t>
      </w:r>
    </w:p>
    <w:p w:rsidR="009A2961" w:rsidRDefault="009A2961" w:rsidP="009A296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Cs/>
        </w:rPr>
      </w:pPr>
    </w:p>
    <w:p w:rsidR="009A2961" w:rsidRDefault="009A2961" w:rsidP="009A296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Another way (use complement rule)</w:t>
      </w:r>
    </w:p>
    <w:p w:rsidR="009A2961" w:rsidRDefault="009A2961" w:rsidP="009A2961">
      <w:pPr>
        <w:pBdr>
          <w:top w:val="nil"/>
          <w:left w:val="nil"/>
          <w:bottom w:val="nil"/>
          <w:right w:val="nil"/>
          <w:between w:val="nil"/>
          <w:bar w:val="nil"/>
        </w:pBdr>
        <w:ind w:firstLine="135"/>
        <w:rPr>
          <w:rFonts w:ascii="Courier New" w:eastAsia="Courier New" w:hAnsi="Courier New" w:cs="Courier New"/>
          <w:bCs/>
        </w:rPr>
      </w:pPr>
    </w:p>
    <w:p w:rsidR="009A2961" w:rsidRDefault="009A2961" w:rsidP="009A296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Cs/>
        </w:rPr>
      </w:pPr>
      <w:proofErr w:type="gramStart"/>
      <w:r>
        <w:rPr>
          <w:rFonts w:ascii="Courier New" w:eastAsia="Courier New" w:hAnsi="Courier New" w:cs="Courier New"/>
          <w:bCs/>
        </w:rPr>
        <w:t>P(</w:t>
      </w:r>
      <w:proofErr w:type="gramEnd"/>
      <w:r>
        <w:rPr>
          <w:rFonts w:ascii="Courier New" w:eastAsia="Courier New" w:hAnsi="Courier New" w:cs="Courier New"/>
          <w:bCs/>
        </w:rPr>
        <w:t>neither) = 1 - P(at least one) = 6/15 + 1/15</w:t>
      </w:r>
    </w:p>
    <w:p w:rsidR="009A2961" w:rsidRDefault="009A2961" w:rsidP="009A29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 xml:space="preserve">= 1 - 7/15 </w:t>
      </w:r>
    </w:p>
    <w:p w:rsidR="009A2961" w:rsidRDefault="009A2961" w:rsidP="009A29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 xml:space="preserve">= 8/15 </w:t>
      </w:r>
    </w:p>
    <w:p w:rsidR="009A2961" w:rsidRDefault="009A2961" w:rsidP="009A296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</w:p>
    <w:p w:rsidR="009A2961" w:rsidRDefault="009A2961" w:rsidP="009A296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  <w:r>
        <w:rPr>
          <w:rFonts w:ascii="Courier New" w:eastAsia="Courier New" w:hAnsi="Courier New" w:cs="Courier New"/>
          <w:b/>
          <w:bCs/>
          <w:u w:val="single"/>
        </w:rPr>
        <w:t>Tutorial 1 Question 7</w:t>
      </w:r>
    </w:p>
    <w:p w:rsidR="009A6746" w:rsidRDefault="009A6746" w:rsidP="009A296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Cs/>
        </w:rPr>
      </w:pPr>
    </w:p>
    <w:tbl>
      <w:tblPr>
        <w:tblStyle w:val="TableGrid"/>
        <w:tblW w:w="0" w:type="auto"/>
        <w:tblLook w:val="04A0"/>
      </w:tblPr>
      <w:tblGrid>
        <w:gridCol w:w="2235"/>
        <w:gridCol w:w="2409"/>
        <w:gridCol w:w="4932"/>
      </w:tblGrid>
      <w:tr w:rsidR="009A2961" w:rsidTr="009A2961">
        <w:tc>
          <w:tcPr>
            <w:tcW w:w="2235" w:type="dxa"/>
          </w:tcPr>
          <w:p w:rsidR="009A2961" w:rsidRDefault="009A2961" w:rsidP="009A2961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P(A) =  0.10</w:t>
            </w:r>
          </w:p>
        </w:tc>
        <w:tc>
          <w:tcPr>
            <w:tcW w:w="2409" w:type="dxa"/>
          </w:tcPr>
          <w:p w:rsidR="009A2961" w:rsidRDefault="009A2961" w:rsidP="009A6746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Acc|A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 = 0.55</w:t>
            </w:r>
          </w:p>
        </w:tc>
        <w:tc>
          <w:tcPr>
            <w:tcW w:w="4932" w:type="dxa"/>
          </w:tcPr>
          <w:p w:rsidR="009A2961" w:rsidRDefault="009A2961" w:rsidP="009A6746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P(Acc and A) = 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Acc|A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)P(A) = 0.055</w:t>
            </w:r>
          </w:p>
        </w:tc>
      </w:tr>
      <w:tr w:rsidR="009A2961" w:rsidTr="009A2961">
        <w:tc>
          <w:tcPr>
            <w:tcW w:w="2235" w:type="dxa"/>
          </w:tcPr>
          <w:p w:rsidR="009A2961" w:rsidRDefault="009A2961" w:rsidP="009A2961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P(B) =  0.20</w:t>
            </w:r>
          </w:p>
        </w:tc>
        <w:tc>
          <w:tcPr>
            <w:tcW w:w="2409" w:type="dxa"/>
          </w:tcPr>
          <w:p w:rsidR="009A2961" w:rsidRDefault="009A2961" w:rsidP="009A2961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Acc|B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 = 0.60</w:t>
            </w:r>
          </w:p>
        </w:tc>
        <w:tc>
          <w:tcPr>
            <w:tcW w:w="4932" w:type="dxa"/>
          </w:tcPr>
          <w:p w:rsidR="009A2961" w:rsidRDefault="009A2961" w:rsidP="009A2961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P(Acc and B) = 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Acc|B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)P(B) = 0.120</w:t>
            </w:r>
          </w:p>
        </w:tc>
      </w:tr>
      <w:tr w:rsidR="009A2961" w:rsidTr="009A2961">
        <w:tc>
          <w:tcPr>
            <w:tcW w:w="2235" w:type="dxa"/>
          </w:tcPr>
          <w:p w:rsidR="009A2961" w:rsidRDefault="009A2961" w:rsidP="009A6746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P(C) =  0.30</w:t>
            </w:r>
          </w:p>
        </w:tc>
        <w:tc>
          <w:tcPr>
            <w:tcW w:w="2409" w:type="dxa"/>
          </w:tcPr>
          <w:p w:rsidR="009A2961" w:rsidRDefault="009A2961" w:rsidP="009A6746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Acc|C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 = 0.95</w:t>
            </w:r>
          </w:p>
        </w:tc>
        <w:tc>
          <w:tcPr>
            <w:tcW w:w="4932" w:type="dxa"/>
          </w:tcPr>
          <w:p w:rsidR="009A2961" w:rsidRDefault="009A2961" w:rsidP="009A2961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P(Acc and C) = 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Acc|C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)P(C) = 0.285</w:t>
            </w:r>
          </w:p>
        </w:tc>
      </w:tr>
      <w:tr w:rsidR="009A2961" w:rsidTr="009A2961">
        <w:tc>
          <w:tcPr>
            <w:tcW w:w="2235" w:type="dxa"/>
          </w:tcPr>
          <w:p w:rsidR="009A2961" w:rsidRDefault="009A2961" w:rsidP="009A6746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P(D) =  0.40</w:t>
            </w:r>
          </w:p>
        </w:tc>
        <w:tc>
          <w:tcPr>
            <w:tcW w:w="2409" w:type="dxa"/>
          </w:tcPr>
          <w:p w:rsidR="009A2961" w:rsidRDefault="009A2961" w:rsidP="009A6746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Acc|D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 = 0.75</w:t>
            </w:r>
          </w:p>
        </w:tc>
        <w:tc>
          <w:tcPr>
            <w:tcW w:w="4932" w:type="dxa"/>
          </w:tcPr>
          <w:p w:rsidR="009A2961" w:rsidRDefault="009A2961" w:rsidP="009A2961">
            <w:pPr>
              <w:rPr>
                <w:rFonts w:ascii="Courier New" w:eastAsia="Courier New" w:hAnsi="Courier New" w:cs="Courier New"/>
                <w:bCs/>
              </w:rPr>
            </w:pPr>
            <w:r>
              <w:rPr>
                <w:rFonts w:ascii="Courier New" w:eastAsia="Courier New" w:hAnsi="Courier New" w:cs="Courier New"/>
                <w:bCs/>
              </w:rPr>
              <w:t>P(Acc and D) = P(</w:t>
            </w:r>
            <w:proofErr w:type="spellStart"/>
            <w:r>
              <w:rPr>
                <w:rFonts w:ascii="Courier New" w:eastAsia="Courier New" w:hAnsi="Courier New" w:cs="Courier New"/>
                <w:bCs/>
              </w:rPr>
              <w:t>Acc|D</w:t>
            </w:r>
            <w:proofErr w:type="spellEnd"/>
            <w:r>
              <w:rPr>
                <w:rFonts w:ascii="Courier New" w:eastAsia="Courier New" w:hAnsi="Courier New" w:cs="Courier New"/>
                <w:bCs/>
              </w:rPr>
              <w:t>)P(D) = 0.300</w:t>
            </w:r>
          </w:p>
        </w:tc>
      </w:tr>
    </w:tbl>
    <w:p w:rsidR="009A2961" w:rsidRDefault="009A2961" w:rsidP="009A674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</w:p>
    <w:p w:rsidR="009A6746" w:rsidRDefault="009A2961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proofErr w:type="gramStart"/>
      <w:r>
        <w:rPr>
          <w:rFonts w:ascii="Courier New" w:eastAsia="Courier New" w:hAnsi="Courier New" w:cs="Courier New"/>
          <w:bCs/>
        </w:rPr>
        <w:t>P(</w:t>
      </w:r>
      <w:proofErr w:type="gramEnd"/>
      <w:r>
        <w:rPr>
          <w:rFonts w:ascii="Courier New" w:eastAsia="Courier New" w:hAnsi="Courier New" w:cs="Courier New"/>
          <w:bCs/>
        </w:rPr>
        <w:t>Acc) = P(Acc and A) + P(Acc and B)</w:t>
      </w:r>
      <w:r w:rsidRPr="009A2961">
        <w:rPr>
          <w:rFonts w:ascii="Courier New" w:eastAsia="Courier New" w:hAnsi="Courier New" w:cs="Courier New"/>
          <w:bCs/>
        </w:rPr>
        <w:t xml:space="preserve"> </w:t>
      </w:r>
      <w:r>
        <w:rPr>
          <w:rFonts w:ascii="Courier New" w:eastAsia="Courier New" w:hAnsi="Courier New" w:cs="Courier New"/>
          <w:bCs/>
        </w:rPr>
        <w:t>+ P(Acc and C)</w:t>
      </w:r>
      <w:r w:rsidRPr="009A2961">
        <w:rPr>
          <w:rFonts w:ascii="Courier New" w:eastAsia="Courier New" w:hAnsi="Courier New" w:cs="Courier New"/>
          <w:bCs/>
        </w:rPr>
        <w:t xml:space="preserve"> </w:t>
      </w:r>
      <w:r>
        <w:rPr>
          <w:rFonts w:ascii="Courier New" w:eastAsia="Courier New" w:hAnsi="Courier New" w:cs="Courier New"/>
          <w:bCs/>
        </w:rPr>
        <w:t>+ P(Acc and D)</w:t>
      </w:r>
    </w:p>
    <w:p w:rsidR="009A2961" w:rsidRDefault="009A2961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 xml:space="preserve">  = 0.76</w:t>
      </w:r>
    </w:p>
    <w:p w:rsidR="009A2961" w:rsidRPr="009A6746" w:rsidRDefault="009A2961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Cs/>
        </w:rPr>
      </w:pPr>
      <w:proofErr w:type="gramStart"/>
      <w:r>
        <w:rPr>
          <w:rFonts w:ascii="Courier New" w:eastAsia="Courier New" w:hAnsi="Courier New" w:cs="Courier New"/>
          <w:bCs/>
        </w:rPr>
        <w:t>P(</w:t>
      </w:r>
      <w:proofErr w:type="spellStart"/>
      <w:proofErr w:type="gramEnd"/>
      <w:r>
        <w:rPr>
          <w:rFonts w:ascii="Courier New" w:eastAsia="Courier New" w:hAnsi="Courier New" w:cs="Courier New"/>
          <w:bCs/>
        </w:rPr>
        <w:t>A|Acc</w:t>
      </w:r>
      <w:proofErr w:type="spellEnd"/>
      <w:r>
        <w:rPr>
          <w:rFonts w:ascii="Courier New" w:eastAsia="Courier New" w:hAnsi="Courier New" w:cs="Courier New"/>
          <w:bCs/>
        </w:rPr>
        <w:t>) = P(</w:t>
      </w:r>
      <w:proofErr w:type="spellStart"/>
      <w:r>
        <w:rPr>
          <w:rFonts w:ascii="Courier New" w:eastAsia="Courier New" w:hAnsi="Courier New" w:cs="Courier New"/>
          <w:bCs/>
        </w:rPr>
        <w:t>Acc|A</w:t>
      </w:r>
      <w:proofErr w:type="spellEnd"/>
      <w:r>
        <w:rPr>
          <w:rFonts w:ascii="Courier New" w:eastAsia="Courier New" w:hAnsi="Courier New" w:cs="Courier New"/>
          <w:bCs/>
        </w:rPr>
        <w:t xml:space="preserve">)P(A) / P(Acc) = 0.055/0.76  = </w:t>
      </w:r>
      <w:r w:rsidRPr="009A2961">
        <w:rPr>
          <w:rFonts w:ascii="Courier New" w:eastAsia="Courier New" w:hAnsi="Courier New" w:cs="Courier New"/>
          <w:b/>
          <w:bCs/>
          <w:u w:val="single"/>
        </w:rPr>
        <w:t>0.0723</w:t>
      </w:r>
    </w:p>
    <w:p w:rsidR="009315BE" w:rsidRDefault="009315BE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</w:p>
    <w:p w:rsidR="00B162A4" w:rsidRDefault="009A2961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  <w:r>
        <w:rPr>
          <w:rFonts w:ascii="Courier New" w:eastAsia="Courier New" w:hAnsi="Courier New" w:cs="Courier New"/>
          <w:b/>
          <w:bCs/>
          <w:u w:val="single"/>
        </w:rPr>
        <w:br w:type="page"/>
      </w:r>
      <w:r w:rsidR="00B162A4">
        <w:rPr>
          <w:rFonts w:ascii="Courier New" w:eastAsia="Courier New" w:hAnsi="Courier New" w:cs="Courier New"/>
          <w:b/>
          <w:bCs/>
          <w:u w:val="single"/>
        </w:rPr>
        <w:lastRenderedPageBreak/>
        <w:t>Tutorial 1 Question 8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2"/>
        <w:gridCol w:w="2258"/>
        <w:gridCol w:w="2787"/>
        <w:gridCol w:w="1463"/>
      </w:tblGrid>
      <w:tr w:rsidR="00B162A4" w:rsidTr="006975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Working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Defective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  <w:tr w:rsidR="00B162A4" w:rsidTr="006975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Supplier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i/>
                <w:iCs/>
              </w:rPr>
              <w:t>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1000</w:t>
            </w:r>
          </w:p>
        </w:tc>
      </w:tr>
      <w:tr w:rsidR="00B162A4" w:rsidTr="006975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Supplier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i/>
                <w:iCs/>
              </w:rPr>
              <w:t>1830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170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2000</w:t>
            </w:r>
          </w:p>
        </w:tc>
      </w:tr>
      <w:tr w:rsidR="00B162A4" w:rsidTr="006975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i/>
                <w:iCs/>
              </w:rPr>
              <w:t>2730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i/>
                <w:iCs/>
              </w:rPr>
              <w:t>270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i/>
                <w:iCs/>
              </w:rPr>
              <w:t>3000</w:t>
            </w:r>
          </w:p>
        </w:tc>
      </w:tr>
    </w:tbl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>Working) = 2730/ 3000 = 0.91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>Defective) = 270/3000 = 0.09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  <w:r>
        <w:rPr>
          <w:rFonts w:ascii="Courier New" w:eastAsia="Courier New" w:hAnsi="Courier New" w:cs="Courier New"/>
          <w:b/>
          <w:bCs/>
          <w:u w:val="single"/>
        </w:rPr>
        <w:t>Tutorial 1 Question 9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Machine A works </w:t>
      </w: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>A) = 0.95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Machine B works </w:t>
      </w: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>B) = 0.98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>A and B) = 0.95 x 0.98 = 0.931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vertAlign w:val="superscript"/>
        </w:rPr>
        <w:t>C</w:t>
      </w:r>
      <w:r>
        <w:rPr>
          <w:rFonts w:ascii="Courier New" w:eastAsia="Courier New" w:hAnsi="Courier New" w:cs="Courier New"/>
        </w:rPr>
        <w:t xml:space="preserve"> and B</w:t>
      </w:r>
      <w:r>
        <w:rPr>
          <w:rFonts w:ascii="Courier New" w:eastAsia="Courier New" w:hAnsi="Courier New" w:cs="Courier New"/>
          <w:vertAlign w:val="superscript"/>
        </w:rPr>
        <w:t>C</w:t>
      </w:r>
      <w:r>
        <w:rPr>
          <w:rFonts w:ascii="Courier New" w:eastAsia="Courier New" w:hAnsi="Courier New" w:cs="Courier New"/>
        </w:rPr>
        <w:t>) = 0.05 x 0.02 = 0.0010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At least one working 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1 - </w:t>
      </w: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 xml:space="preserve"> neither working ) = 0.9990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u w:val="single"/>
        </w:rPr>
      </w:pPr>
      <w:r>
        <w:rPr>
          <w:rFonts w:ascii="Courier New" w:eastAsia="Courier New" w:hAnsi="Courier New" w:cs="Courier New"/>
          <w:b/>
          <w:bCs/>
          <w:u w:val="single"/>
        </w:rPr>
        <w:t>Tutorial 1 Question 10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7"/>
        <w:gridCol w:w="2037"/>
        <w:gridCol w:w="2037"/>
        <w:gridCol w:w="2037"/>
        <w:gridCol w:w="1412"/>
      </w:tblGrid>
      <w:tr w:rsidR="00B162A4" w:rsidTr="0069754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Y = 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Y =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 = 2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sum</w:t>
            </w:r>
          </w:p>
        </w:tc>
      </w:tr>
      <w:tr w:rsidR="00B162A4" w:rsidTr="0069754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X = 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0.5</w:t>
            </w:r>
          </w:p>
        </w:tc>
      </w:tr>
      <w:tr w:rsidR="00B162A4" w:rsidTr="0069754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X =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0.3</w:t>
            </w:r>
          </w:p>
        </w:tc>
      </w:tr>
      <w:tr w:rsidR="00B162A4" w:rsidTr="0069754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X =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0.2</w:t>
            </w:r>
          </w:p>
        </w:tc>
      </w:tr>
      <w:tr w:rsidR="00B162A4" w:rsidTr="0069754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sum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0.4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2A4" w:rsidRDefault="00B162A4" w:rsidP="0069754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</w:tbl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E(X) = (0 x 0.5) + (1 x 0.3) + (2 x 0.2) = 0.7</w:t>
      </w: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p w:rsidR="00B162A4" w:rsidRDefault="00B162A4" w:rsidP="00B162A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E(Y) = (0 x 0.3) + (1 x 0.3) + (2 x 0.4) = 1.1</w:t>
      </w:r>
    </w:p>
    <w:p w:rsidR="00B162A4" w:rsidRDefault="00B162A4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R="00B162A4" w:rsidSect="004E7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40CE2"/>
    <w:multiLevelType w:val="hybridMultilevel"/>
    <w:tmpl w:val="E0A84F3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8D73E1"/>
    <w:multiLevelType w:val="hybridMultilevel"/>
    <w:tmpl w:val="79EE44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7B42"/>
    <w:rsid w:val="00286E07"/>
    <w:rsid w:val="004E7B42"/>
    <w:rsid w:val="005257C5"/>
    <w:rsid w:val="0056514C"/>
    <w:rsid w:val="009315BE"/>
    <w:rsid w:val="009A2961"/>
    <w:rsid w:val="009A6746"/>
    <w:rsid w:val="00A60371"/>
    <w:rsid w:val="00B162A4"/>
    <w:rsid w:val="00BF34D7"/>
    <w:rsid w:val="00F2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7B4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rsid w:val="009A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kevin.obrien</cp:lastModifiedBy>
  <cp:revision>2</cp:revision>
  <dcterms:created xsi:type="dcterms:W3CDTF">2013-01-29T13:41:00Z</dcterms:created>
  <dcterms:modified xsi:type="dcterms:W3CDTF">2013-01-29T13:41:00Z</dcterms:modified>
</cp:coreProperties>
</file>